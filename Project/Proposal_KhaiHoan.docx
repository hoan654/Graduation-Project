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7158" w14:textId="3D201D54" w:rsidR="00090003" w:rsidRPr="00090003" w:rsidRDefault="00090003" w:rsidP="00090003">
      <w:pPr>
        <w:pStyle w:val="Heading1"/>
        <w:spacing w:before="120" w:after="120"/>
        <w:rPr>
          <w:rFonts w:ascii="Times New Roman" w:hAnsi="Times New Roman" w:cs="Times New Roman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PROJECT PROPOSAL</w:t>
      </w:r>
    </w:p>
    <w:p w14:paraId="6927CCB0" w14:textId="5B26EDEC" w:rsidR="00CD6E16" w:rsidRPr="00090003" w:rsidRDefault="0012354A" w:rsidP="00090003">
      <w:pPr>
        <w:pStyle w:val="Heading1"/>
        <w:spacing w:before="120" w:after="120"/>
        <w:rPr>
          <w:rFonts w:ascii="Times New Roman" w:hAnsi="Times New Roman" w:cs="Times New Roman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Phân tích yếu tố tác động đến giá nhà tại Mỹ và dự báo giá nhà</w:t>
      </w:r>
    </w:p>
    <w:p w14:paraId="36E47ACB" w14:textId="77777777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Mục đích và Kết quả mong đợi</w:t>
      </w:r>
    </w:p>
    <w:p w14:paraId="30C9271C" w14:textId="5EDDF8C1" w:rsidR="00CD6E16" w:rsidRPr="00090003" w:rsidRDefault="0012354A" w:rsidP="00090003">
      <w:pPr>
        <w:pStyle w:val="Heading3"/>
        <w:spacing w:before="120" w:after="120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Mục đích: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Nghiên cứu dữ liệu bất động sản nhằm đánh giá các yếu tố ảnh hưởng đến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Xác định xu hướng và các yếu tố quan trọng tác động đến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 xml:space="preserve">- Dự báo giá nhà từ dữ liệu đặc điểm </w:t>
      </w:r>
      <w:r w:rsidR="00270368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ngôi nhà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.</w:t>
      </w:r>
    </w:p>
    <w:p w14:paraId="5E03DF51" w14:textId="291FF966" w:rsidR="00CD6E16" w:rsidRPr="00090003" w:rsidRDefault="0012354A" w:rsidP="00090003">
      <w:pPr>
        <w:pStyle w:val="Heading3"/>
        <w:spacing w:before="120" w:after="120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090003">
        <w:rPr>
          <w:rFonts w:ascii="Times New Roman" w:hAnsi="Times New Roman" w:cs="Times New Roman"/>
          <w:color w:val="auto"/>
          <w:sz w:val="26"/>
          <w:szCs w:val="26"/>
        </w:rPr>
        <w:t>Kết quả mong đợi: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Cung cấp insight quan trọng về mối quan hệ giữa các yếu tố (số phòng ngủ, diện tích, chất lượng, vị trí, v.v…) và giá nhà.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br/>
        <w:t>- Đưa ra các đề xuất định giá, hỗ trợ cho quyết địn</w:t>
      </w:r>
      <w:r w:rsidR="002C4B39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 mua-bán,</w:t>
      </w:r>
      <w:r w:rsidRPr="000900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đầu tư, môi giới và xây dựng.</w:t>
      </w:r>
    </w:p>
    <w:p w14:paraId="2FE8B672" w14:textId="77777777" w:rsidR="0012354A" w:rsidRDefault="0012354A" w:rsidP="00E5772E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Nguồn dữ liệu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Nguồn: Kaggle.com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Link dataset: </w:t>
      </w:r>
      <w:hyperlink r:id="rId6" w:history="1">
        <w:r w:rsidR="00E5772E" w:rsidRPr="00E5772E">
          <w:rPr>
            <w:rStyle w:val="Hyperlink"/>
            <w:rFonts w:ascii="Times New Roman" w:hAnsi="Times New Roman" w:cs="Times New Roman"/>
            <w:b w:val="0"/>
            <w:bCs w:val="0"/>
          </w:rPr>
          <w:t>https://www.kaggle.com/datasets/harlfoxem/housesalesprediction</w:t>
        </w:r>
      </w:hyperlink>
    </w:p>
    <w:p w14:paraId="52DD519C" w14:textId="17A4FF74" w:rsidR="00CD6E16" w:rsidRPr="00090003" w:rsidRDefault="0012354A" w:rsidP="00E5772E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Mô tả: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Dữ liệu bất động sản bao gồm các đặc điểm của căn nhà, thông tin địa lý, 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tầm nhìn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>, kích thước và giá bán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,</w:t>
      </w:r>
      <w:r w:rsidR="00270368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090003" w:rsidRPr="00090003">
        <w:rPr>
          <w:rFonts w:ascii="Times New Roman" w:hAnsi="Times New Roman" w:cs="Times New Roman"/>
          <w:b w:val="0"/>
          <w:bCs w:val="0"/>
          <w:color w:val="auto"/>
        </w:rPr>
        <w:t>…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Tổng số: </w:t>
      </w:r>
      <w:r w:rsidR="00E5772E" w:rsidRPr="00E5772E">
        <w:rPr>
          <w:rFonts w:ascii="Times New Roman" w:hAnsi="Times New Roman" w:cs="Times New Roman"/>
          <w:b w:val="0"/>
          <w:bCs w:val="0"/>
          <w:color w:val="auto"/>
        </w:rPr>
        <w:t>21,613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A32C95" w:rsidRPr="00090003">
        <w:rPr>
          <w:rFonts w:ascii="Times New Roman" w:hAnsi="Times New Roman" w:cs="Times New Roman"/>
          <w:b w:val="0"/>
          <w:bCs w:val="0"/>
          <w:color w:val="auto"/>
        </w:rPr>
        <w:t>dòng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với </w:t>
      </w:r>
      <w:r w:rsidR="00E5772E">
        <w:rPr>
          <w:rFonts w:ascii="Times New Roman" w:hAnsi="Times New Roman" w:cs="Times New Roman"/>
          <w:b w:val="0"/>
          <w:bCs w:val="0"/>
          <w:color w:val="auto"/>
        </w:rPr>
        <w:t>21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 xml:space="preserve"> cột, bao gồm các thông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3285"/>
      </w:tblGrid>
      <w:tr w:rsidR="00E5772E" w:rsidRPr="00E5772E" w14:paraId="2A43AB3E" w14:textId="77777777" w:rsidTr="00E5772E">
        <w:tc>
          <w:tcPr>
            <w:tcW w:w="0" w:type="auto"/>
            <w:hideMark/>
          </w:tcPr>
          <w:p w14:paraId="071DDF5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Cột</w:t>
            </w:r>
          </w:p>
        </w:tc>
        <w:tc>
          <w:tcPr>
            <w:tcW w:w="0" w:type="auto"/>
            <w:hideMark/>
          </w:tcPr>
          <w:p w14:paraId="200CE897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5772E" w:rsidRPr="00E5772E" w14:paraId="6203099C" w14:textId="77777777" w:rsidTr="00E5772E">
        <w:tc>
          <w:tcPr>
            <w:tcW w:w="0" w:type="auto"/>
            <w:hideMark/>
          </w:tcPr>
          <w:p w14:paraId="010D40D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747C5CD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ID bất động sản</w:t>
            </w:r>
          </w:p>
        </w:tc>
      </w:tr>
      <w:tr w:rsidR="00E5772E" w:rsidRPr="00E5772E" w14:paraId="215ED857" w14:textId="77777777" w:rsidTr="00E5772E">
        <w:tc>
          <w:tcPr>
            <w:tcW w:w="0" w:type="auto"/>
            <w:hideMark/>
          </w:tcPr>
          <w:p w14:paraId="29949923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hideMark/>
          </w:tcPr>
          <w:p w14:paraId="44C3AA0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E5772E" w:rsidRPr="00E5772E" w14:paraId="1021974A" w14:textId="77777777" w:rsidTr="00E5772E">
        <w:tc>
          <w:tcPr>
            <w:tcW w:w="0" w:type="auto"/>
            <w:hideMark/>
          </w:tcPr>
          <w:p w14:paraId="4E9E368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hideMark/>
          </w:tcPr>
          <w:p w14:paraId="269DD5D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E5772E" w:rsidRPr="00E5772E" w14:paraId="1DAB7CD2" w14:textId="77777777" w:rsidTr="00E5772E">
        <w:tc>
          <w:tcPr>
            <w:tcW w:w="0" w:type="auto"/>
            <w:hideMark/>
          </w:tcPr>
          <w:p w14:paraId="73B5A0DC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bedrooms</w:t>
            </w:r>
          </w:p>
        </w:tc>
        <w:tc>
          <w:tcPr>
            <w:tcW w:w="0" w:type="auto"/>
            <w:hideMark/>
          </w:tcPr>
          <w:p w14:paraId="19E913D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phòng ngủ</w:t>
            </w:r>
          </w:p>
        </w:tc>
      </w:tr>
      <w:tr w:rsidR="00E5772E" w:rsidRPr="00E5772E" w14:paraId="311E8D32" w14:textId="77777777" w:rsidTr="00E5772E">
        <w:tc>
          <w:tcPr>
            <w:tcW w:w="0" w:type="auto"/>
            <w:hideMark/>
          </w:tcPr>
          <w:p w14:paraId="56E049F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bathrooms</w:t>
            </w:r>
          </w:p>
        </w:tc>
        <w:tc>
          <w:tcPr>
            <w:tcW w:w="0" w:type="auto"/>
            <w:hideMark/>
          </w:tcPr>
          <w:p w14:paraId="7582AC7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phòng tắm</w:t>
            </w:r>
          </w:p>
        </w:tc>
      </w:tr>
      <w:tr w:rsidR="00E5772E" w:rsidRPr="00E5772E" w14:paraId="582D07DF" w14:textId="77777777" w:rsidTr="00E5772E">
        <w:tc>
          <w:tcPr>
            <w:tcW w:w="0" w:type="auto"/>
            <w:hideMark/>
          </w:tcPr>
          <w:p w14:paraId="7C1B93B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sqft_living</w:t>
            </w:r>
          </w:p>
        </w:tc>
        <w:tc>
          <w:tcPr>
            <w:tcW w:w="0" w:type="auto"/>
            <w:hideMark/>
          </w:tcPr>
          <w:p w14:paraId="48FE20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sử dụng</w:t>
            </w:r>
          </w:p>
        </w:tc>
      </w:tr>
      <w:tr w:rsidR="00E5772E" w:rsidRPr="00E5772E" w14:paraId="0605F7F9" w14:textId="77777777" w:rsidTr="00E5772E">
        <w:tc>
          <w:tcPr>
            <w:tcW w:w="0" w:type="auto"/>
            <w:hideMark/>
          </w:tcPr>
          <w:p w14:paraId="5293DFA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sqft_lot</w:t>
            </w:r>
          </w:p>
        </w:tc>
        <w:tc>
          <w:tcPr>
            <w:tcW w:w="0" w:type="auto"/>
            <w:hideMark/>
          </w:tcPr>
          <w:p w14:paraId="0DF83495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đất</w:t>
            </w:r>
          </w:p>
        </w:tc>
      </w:tr>
      <w:tr w:rsidR="00E5772E" w:rsidRPr="00E5772E" w14:paraId="294C9F16" w14:textId="77777777" w:rsidTr="00E5772E">
        <w:tc>
          <w:tcPr>
            <w:tcW w:w="0" w:type="auto"/>
            <w:hideMark/>
          </w:tcPr>
          <w:p w14:paraId="2E06B5A5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floors</w:t>
            </w:r>
          </w:p>
        </w:tc>
        <w:tc>
          <w:tcPr>
            <w:tcW w:w="0" w:type="auto"/>
            <w:hideMark/>
          </w:tcPr>
          <w:p w14:paraId="5273388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Số tầng</w:t>
            </w:r>
          </w:p>
        </w:tc>
      </w:tr>
      <w:tr w:rsidR="00E5772E" w:rsidRPr="00E5772E" w14:paraId="51BBD3F1" w14:textId="77777777" w:rsidTr="00E5772E">
        <w:tc>
          <w:tcPr>
            <w:tcW w:w="0" w:type="auto"/>
            <w:hideMark/>
          </w:tcPr>
          <w:p w14:paraId="7B7FD51F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waterfront</w:t>
            </w:r>
          </w:p>
        </w:tc>
        <w:tc>
          <w:tcPr>
            <w:tcW w:w="0" w:type="auto"/>
            <w:hideMark/>
          </w:tcPr>
          <w:p w14:paraId="7220071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Có view mặt nước</w:t>
            </w:r>
          </w:p>
        </w:tc>
      </w:tr>
      <w:tr w:rsidR="00E5772E" w:rsidRPr="00E5772E" w14:paraId="080CEBE6" w14:textId="77777777" w:rsidTr="00E5772E">
        <w:tc>
          <w:tcPr>
            <w:tcW w:w="0" w:type="auto"/>
            <w:hideMark/>
          </w:tcPr>
          <w:p w14:paraId="2DBEAA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0" w:type="auto"/>
            <w:hideMark/>
          </w:tcPr>
          <w:p w14:paraId="069B1F5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Chất lượng view (0-4)</w:t>
            </w:r>
          </w:p>
        </w:tc>
      </w:tr>
      <w:tr w:rsidR="00E5772E" w:rsidRPr="00E5772E" w14:paraId="7F07D8AF" w14:textId="77777777" w:rsidTr="00E5772E">
        <w:tc>
          <w:tcPr>
            <w:tcW w:w="0" w:type="auto"/>
            <w:hideMark/>
          </w:tcPr>
          <w:p w14:paraId="72C293FE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0" w:type="auto"/>
            <w:hideMark/>
          </w:tcPr>
          <w:p w14:paraId="2DB4756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Tình trạng nhà</w:t>
            </w:r>
          </w:p>
        </w:tc>
      </w:tr>
      <w:tr w:rsidR="00E5772E" w:rsidRPr="00E5772E" w14:paraId="72B670FC" w14:textId="77777777" w:rsidTr="00E5772E">
        <w:tc>
          <w:tcPr>
            <w:tcW w:w="0" w:type="auto"/>
            <w:hideMark/>
          </w:tcPr>
          <w:p w14:paraId="6B10B89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  <w:tc>
          <w:tcPr>
            <w:tcW w:w="0" w:type="auto"/>
            <w:hideMark/>
          </w:tcPr>
          <w:p w14:paraId="7B86855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Chất lượng xây dựng (1-13)</w:t>
            </w:r>
          </w:p>
        </w:tc>
      </w:tr>
      <w:tr w:rsidR="00E5772E" w:rsidRPr="00E5772E" w14:paraId="55D1BF6C" w14:textId="77777777" w:rsidTr="00E5772E">
        <w:tc>
          <w:tcPr>
            <w:tcW w:w="0" w:type="auto"/>
            <w:hideMark/>
          </w:tcPr>
          <w:p w14:paraId="5C1962A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sqft_above</w:t>
            </w:r>
          </w:p>
        </w:tc>
        <w:tc>
          <w:tcPr>
            <w:tcW w:w="0" w:type="auto"/>
            <w:hideMark/>
          </w:tcPr>
          <w:p w14:paraId="54EAFBF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trên mặt đất</w:t>
            </w:r>
          </w:p>
        </w:tc>
      </w:tr>
      <w:tr w:rsidR="00E5772E" w:rsidRPr="00E5772E" w14:paraId="49FA5E74" w14:textId="77777777" w:rsidTr="00E5772E">
        <w:tc>
          <w:tcPr>
            <w:tcW w:w="0" w:type="auto"/>
            <w:hideMark/>
          </w:tcPr>
          <w:p w14:paraId="6AA97A0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sqft_basement</w:t>
            </w:r>
          </w:p>
        </w:tc>
        <w:tc>
          <w:tcPr>
            <w:tcW w:w="0" w:type="auto"/>
            <w:hideMark/>
          </w:tcPr>
          <w:p w14:paraId="02BA8E86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tầng hầm</w:t>
            </w:r>
          </w:p>
        </w:tc>
      </w:tr>
      <w:tr w:rsidR="00E5772E" w:rsidRPr="00E5772E" w14:paraId="6D3C0B7D" w14:textId="77777777" w:rsidTr="00E5772E">
        <w:tc>
          <w:tcPr>
            <w:tcW w:w="0" w:type="auto"/>
            <w:hideMark/>
          </w:tcPr>
          <w:p w14:paraId="250675B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yr_built</w:t>
            </w:r>
          </w:p>
        </w:tc>
        <w:tc>
          <w:tcPr>
            <w:tcW w:w="0" w:type="auto"/>
            <w:hideMark/>
          </w:tcPr>
          <w:p w14:paraId="03DDC0DA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Năm xây</w:t>
            </w:r>
          </w:p>
        </w:tc>
      </w:tr>
      <w:tr w:rsidR="00E5772E" w:rsidRPr="00E5772E" w14:paraId="7BC9C0CA" w14:textId="77777777" w:rsidTr="00E5772E">
        <w:tc>
          <w:tcPr>
            <w:tcW w:w="0" w:type="auto"/>
            <w:hideMark/>
          </w:tcPr>
          <w:p w14:paraId="33919F44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yr_renovated</w:t>
            </w:r>
          </w:p>
        </w:tc>
        <w:tc>
          <w:tcPr>
            <w:tcW w:w="0" w:type="auto"/>
            <w:hideMark/>
          </w:tcPr>
          <w:p w14:paraId="7497BA0F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Năm cải tạo</w:t>
            </w:r>
          </w:p>
        </w:tc>
      </w:tr>
      <w:tr w:rsidR="00E5772E" w:rsidRPr="00E5772E" w14:paraId="040B01E5" w14:textId="77777777" w:rsidTr="00E5772E">
        <w:tc>
          <w:tcPr>
            <w:tcW w:w="0" w:type="auto"/>
            <w:hideMark/>
          </w:tcPr>
          <w:p w14:paraId="05F6029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zipcode</w:t>
            </w:r>
          </w:p>
        </w:tc>
        <w:tc>
          <w:tcPr>
            <w:tcW w:w="0" w:type="auto"/>
            <w:hideMark/>
          </w:tcPr>
          <w:p w14:paraId="49CE2269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Mã vùng</w:t>
            </w:r>
          </w:p>
        </w:tc>
      </w:tr>
      <w:tr w:rsidR="00E5772E" w:rsidRPr="00E5772E" w14:paraId="26D3ABFC" w14:textId="77777777" w:rsidTr="00E5772E">
        <w:tc>
          <w:tcPr>
            <w:tcW w:w="0" w:type="auto"/>
            <w:hideMark/>
          </w:tcPr>
          <w:p w14:paraId="3554695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lat</w:t>
            </w:r>
          </w:p>
        </w:tc>
        <w:tc>
          <w:tcPr>
            <w:tcW w:w="0" w:type="auto"/>
            <w:hideMark/>
          </w:tcPr>
          <w:p w14:paraId="0258E19B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Vĩ độ</w:t>
            </w:r>
          </w:p>
        </w:tc>
      </w:tr>
      <w:tr w:rsidR="00E5772E" w:rsidRPr="00E5772E" w14:paraId="5D9F1511" w14:textId="77777777" w:rsidTr="00E5772E">
        <w:tc>
          <w:tcPr>
            <w:tcW w:w="0" w:type="auto"/>
            <w:hideMark/>
          </w:tcPr>
          <w:p w14:paraId="2179B0A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0" w:type="auto"/>
            <w:hideMark/>
          </w:tcPr>
          <w:p w14:paraId="5479BEF1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Kinh độ</w:t>
            </w:r>
          </w:p>
        </w:tc>
      </w:tr>
      <w:tr w:rsidR="00E5772E" w:rsidRPr="00E5772E" w14:paraId="7BDD4EA0" w14:textId="77777777" w:rsidTr="00E5772E">
        <w:tc>
          <w:tcPr>
            <w:tcW w:w="0" w:type="auto"/>
            <w:hideMark/>
          </w:tcPr>
          <w:p w14:paraId="3AF80E22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sqft_living15</w:t>
            </w:r>
          </w:p>
        </w:tc>
        <w:tc>
          <w:tcPr>
            <w:tcW w:w="0" w:type="auto"/>
            <w:hideMark/>
          </w:tcPr>
          <w:p w14:paraId="594309D6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trung bình vùng</w:t>
            </w:r>
          </w:p>
        </w:tc>
      </w:tr>
      <w:tr w:rsidR="00E5772E" w:rsidRPr="00E5772E" w14:paraId="40CF17C4" w14:textId="77777777" w:rsidTr="00E5772E">
        <w:tc>
          <w:tcPr>
            <w:tcW w:w="0" w:type="auto"/>
            <w:hideMark/>
          </w:tcPr>
          <w:p w14:paraId="741E41F0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sqft_lot15</w:t>
            </w:r>
          </w:p>
        </w:tc>
        <w:tc>
          <w:tcPr>
            <w:tcW w:w="0" w:type="auto"/>
            <w:hideMark/>
          </w:tcPr>
          <w:p w14:paraId="47D49118" w14:textId="77777777" w:rsidR="00E5772E" w:rsidRPr="00E5772E" w:rsidRDefault="00E5772E" w:rsidP="00E5772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772E">
              <w:rPr>
                <w:rFonts w:ascii="Times New Roman" w:hAnsi="Times New Roman" w:cs="Times New Roman"/>
                <w:sz w:val="26"/>
                <w:szCs w:val="26"/>
              </w:rPr>
              <w:t>Diện tích đất trung bình vùng</w:t>
            </w:r>
          </w:p>
        </w:tc>
      </w:tr>
    </w:tbl>
    <w:p w14:paraId="6F0F5E69" w14:textId="77777777" w:rsidR="00C609A8" w:rsidRDefault="00C609A8" w:rsidP="000900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7E0C95" w14:textId="77777777" w:rsidR="004E5B88" w:rsidRDefault="00E5772E" w:rsidP="004E5B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7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2354A" w:rsidRPr="00090003">
        <w:rPr>
          <w:rFonts w:ascii="Times New Roman" w:hAnsi="Times New Roman" w:cs="Times New Roman"/>
          <w:b/>
          <w:bCs/>
          <w:sz w:val="26"/>
          <w:szCs w:val="26"/>
        </w:rPr>
        <w:t>Kế hoạch phân tích dữ liệu</w:t>
      </w:r>
    </w:p>
    <w:p w14:paraId="40825E74" w14:textId="44964912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1️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Làm sạch dữ liệu (Data Cleaning):</w:t>
      </w:r>
    </w:p>
    <w:p w14:paraId="646E6859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Xử lý các giá trị bị thiếu (missing values).</w:t>
      </w:r>
    </w:p>
    <w:p w14:paraId="7AA600DC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Chuyển đổi kiểu dữ liệu phù hợp (ví dụ: bathrooms → float, date → datetime).</w:t>
      </w:r>
    </w:p>
    <w:p w14:paraId="4D7BF2A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Chuẩn hóa định dạng ngày (date, yr_built) để phục vụ phân tích thời gian.</w:t>
      </w:r>
    </w:p>
    <w:p w14:paraId="002B8BBA" w14:textId="53928E51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Loại bỏ các dòng dữ liệu bị trùng lặp hoặc sai sót.</w:t>
      </w:r>
    </w:p>
    <w:p w14:paraId="219C0935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2️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Phân tích dữ liệu khám phá (EDA):</w:t>
      </w:r>
    </w:p>
    <w:p w14:paraId="7A19F74A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Tính toán các thống kê mô tả cho các biến định lượng (trung bình, min, max, phân vị...).</w:t>
      </w:r>
    </w:p>
    <w:p w14:paraId="5130D395" w14:textId="16569EFC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 xml:space="preserve">Phân tích xu hướng giá nhà theo thời gian (năm xây dựng, năm </w:t>
      </w:r>
      <w:r w:rsidR="002C4B39">
        <w:rPr>
          <w:rFonts w:ascii="Times New Roman" w:hAnsi="Times New Roman" w:cs="Times New Roman"/>
          <w:sz w:val="26"/>
          <w:szCs w:val="26"/>
        </w:rPr>
        <w:t>cải tạo</w:t>
      </w:r>
      <w:r w:rsidRPr="004E5B88">
        <w:rPr>
          <w:rFonts w:ascii="Times New Roman" w:hAnsi="Times New Roman" w:cs="Times New Roman"/>
          <w:sz w:val="26"/>
          <w:szCs w:val="26"/>
        </w:rPr>
        <w:t>).</w:t>
      </w:r>
    </w:p>
    <w:p w14:paraId="6A30E3D4" w14:textId="6C0224FA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Kiểm tra phân phối giá nhà theo các đặc điểm như:</w:t>
      </w:r>
      <w:r w:rsidRPr="004E5B88">
        <w:rPr>
          <w:rFonts w:ascii="Times New Roman" w:hAnsi="Times New Roman" w:cs="Times New Roman"/>
          <w:sz w:val="26"/>
          <w:szCs w:val="26"/>
        </w:rPr>
        <w:br/>
        <w:t>• Diện tích sử dụng (sqft_living)</w:t>
      </w:r>
      <w:r w:rsidRPr="004E5B88">
        <w:rPr>
          <w:rFonts w:ascii="Times New Roman" w:hAnsi="Times New Roman" w:cs="Times New Roman"/>
          <w:sz w:val="26"/>
          <w:szCs w:val="26"/>
        </w:rPr>
        <w:br/>
        <w:t>• Diện tích đất (sqft_lot)</w:t>
      </w:r>
      <w:r w:rsidRPr="004E5B88">
        <w:rPr>
          <w:rFonts w:ascii="Times New Roman" w:hAnsi="Times New Roman" w:cs="Times New Roman"/>
          <w:sz w:val="26"/>
          <w:szCs w:val="26"/>
        </w:rPr>
        <w:br/>
        <w:t>• Số phòng ngủ, phòng tắm (bedrooms, bathrooms)</w:t>
      </w:r>
      <w:r w:rsidRPr="004E5B88">
        <w:rPr>
          <w:rFonts w:ascii="Times New Roman" w:hAnsi="Times New Roman" w:cs="Times New Roman"/>
          <w:sz w:val="26"/>
          <w:szCs w:val="26"/>
        </w:rPr>
        <w:br/>
        <w:t>• Chất lượng nhà (grade, condition)</w:t>
      </w:r>
      <w:r w:rsidRPr="004E5B88">
        <w:rPr>
          <w:rFonts w:ascii="Times New Roman" w:hAnsi="Times New Roman" w:cs="Times New Roman"/>
          <w:sz w:val="26"/>
          <w:szCs w:val="26"/>
        </w:rPr>
        <w:br/>
        <w:t>• Vị trí đặc biệt (waterfront, view)</w:t>
      </w:r>
    </w:p>
    <w:p w14:paraId="70A133F9" w14:textId="1745F6FC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3️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Phân tích mô hình:</w:t>
      </w:r>
    </w:p>
    <w:p w14:paraId="7353D03D" w14:textId="54D35B6D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Xây dựng mô hình hồi quy tuyến tính đa biến</w:t>
      </w:r>
      <w:r w:rsidR="002C4B39">
        <w:rPr>
          <w:rFonts w:ascii="Times New Roman" w:hAnsi="Times New Roman" w:cs="Times New Roman"/>
          <w:sz w:val="26"/>
          <w:szCs w:val="26"/>
        </w:rPr>
        <w:t>, Xgboost,…</w:t>
      </w:r>
      <w:r w:rsidRPr="004E5B88">
        <w:rPr>
          <w:rFonts w:ascii="Times New Roman" w:hAnsi="Times New Roman" w:cs="Times New Roman"/>
          <w:sz w:val="26"/>
          <w:szCs w:val="26"/>
        </w:rPr>
        <w:t xml:space="preserve"> để dự báo giá nhà (price).</w:t>
      </w:r>
    </w:p>
    <w:p w14:paraId="7168ACDE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Xác định các biến độc lập quan trọng ảnh hưởng đến giá.</w:t>
      </w:r>
    </w:p>
    <w:p w14:paraId="57BCB27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Đánh giá mô hình bằng các chỉ số:</w:t>
      </w:r>
      <w:r w:rsidRPr="004E5B88">
        <w:rPr>
          <w:rFonts w:ascii="Times New Roman" w:hAnsi="Times New Roman" w:cs="Times New Roman"/>
          <w:sz w:val="26"/>
          <w:szCs w:val="26"/>
        </w:rPr>
        <w:br/>
        <w:t>• R² – Đo mức độ giải thích của mô hình</w:t>
      </w:r>
      <w:r w:rsidRPr="004E5B88">
        <w:rPr>
          <w:rFonts w:ascii="Times New Roman" w:hAnsi="Times New Roman" w:cs="Times New Roman"/>
          <w:sz w:val="26"/>
          <w:szCs w:val="26"/>
        </w:rPr>
        <w:br/>
        <w:t>• p-value – Đo độ tin cậy của từng biến</w:t>
      </w:r>
      <w:r w:rsidRPr="004E5B88">
        <w:rPr>
          <w:rFonts w:ascii="Times New Roman" w:hAnsi="Times New Roman" w:cs="Times New Roman"/>
          <w:sz w:val="26"/>
          <w:szCs w:val="26"/>
        </w:rPr>
        <w:br/>
        <w:t>• RMSE – Sai số dự báo trung bình</w:t>
      </w:r>
    </w:p>
    <w:p w14:paraId="03425EE8" w14:textId="347DE2E6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So sánh độ chính xác giữa mô hình huấn luyện và kiểm tra.</w:t>
      </w:r>
    </w:p>
    <w:p w14:paraId="243F92F8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4️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Trực quan hóa dữ liệu (Visualization):</w:t>
      </w:r>
    </w:p>
    <w:p w14:paraId="35F5FFC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cột: So sánh giá nhà theo số phòng, chất lượng, khu vực (zipcode).</w:t>
      </w:r>
    </w:p>
    <w:p w14:paraId="39622AF1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đường (line): Thể hiện xu hướng giá theo thời gian.</w:t>
      </w:r>
    </w:p>
    <w:p w14:paraId="1DF4FF62" w14:textId="0810A138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 xml:space="preserve">Bản đồ (map): Phân tích vị trí địa lý bằng lat, long </w:t>
      </w:r>
    </w:p>
    <w:p w14:paraId="2B37403B" w14:textId="443F87AB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Biểu đồ heatmap: Trực quan hóa tương quan giữa các biến đầu vào và giá (price).</w:t>
      </w:r>
    </w:p>
    <w:p w14:paraId="01A7F3AD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5️</w:t>
      </w:r>
      <w:r w:rsidRPr="004E5B88">
        <w:rPr>
          <w:rFonts w:ascii="Segoe UI Symbol" w:hAnsi="Segoe UI Symbol" w:cs="Segoe UI Symbol"/>
          <w:sz w:val="26"/>
          <w:szCs w:val="26"/>
        </w:rPr>
        <w:t>⃣</w:t>
      </w:r>
      <w:r w:rsidRPr="004E5B88">
        <w:rPr>
          <w:rFonts w:ascii="Times New Roman" w:hAnsi="Times New Roman" w:cs="Times New Roman"/>
          <w:sz w:val="26"/>
          <w:szCs w:val="26"/>
        </w:rPr>
        <w:t xml:space="preserve"> Kể chuyện bằng dữ liệu (Data Storytelling):</w:t>
      </w:r>
    </w:p>
    <w:p w14:paraId="233BD7F7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Tóm tắt những phát hiện chính từ phân tích EDA và mô hình hồi quy.</w:t>
      </w:r>
    </w:p>
    <w:p w14:paraId="49D8E75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Nêu bật các yếu tố tác động mạnh nhất đến giá nhà (ví dụ: diện tích, chất lượng, vị trí).</w:t>
      </w:r>
    </w:p>
    <w:p w14:paraId="212FB3F6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Đưa ra các đề xuất chiến lược thực tế cho:</w:t>
      </w:r>
      <w:r w:rsidRPr="004E5B88">
        <w:rPr>
          <w:rFonts w:ascii="Times New Roman" w:hAnsi="Times New Roman" w:cs="Times New Roman"/>
          <w:sz w:val="26"/>
          <w:szCs w:val="26"/>
        </w:rPr>
        <w:br/>
        <w:t>• Người mua (chọn khu vực, đặc điểm hợp lý)</w:t>
      </w:r>
      <w:r w:rsidRPr="004E5B88">
        <w:rPr>
          <w:rFonts w:ascii="Times New Roman" w:hAnsi="Times New Roman" w:cs="Times New Roman"/>
          <w:sz w:val="26"/>
          <w:szCs w:val="26"/>
        </w:rPr>
        <w:br/>
        <w:t>• Người bán (biết yếu tố tăng giá để cải tạo)</w:t>
      </w:r>
      <w:r w:rsidRPr="004E5B88">
        <w:rPr>
          <w:rFonts w:ascii="Times New Roman" w:hAnsi="Times New Roman" w:cs="Times New Roman"/>
          <w:sz w:val="26"/>
          <w:szCs w:val="26"/>
        </w:rPr>
        <w:br/>
        <w:t>• Nhà đầu tư (dự báo giá nhà, phân vùng sinh lời)</w:t>
      </w:r>
    </w:p>
    <w:p w14:paraId="3E179AC4" w14:textId="77777777" w:rsidR="004E5B88" w:rsidRPr="004E5B88" w:rsidRDefault="004E5B88" w:rsidP="004E5B8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4E5B88">
        <w:rPr>
          <w:rFonts w:ascii="Times New Roman" w:hAnsi="Times New Roman" w:cs="Times New Roman"/>
          <w:sz w:val="26"/>
          <w:szCs w:val="26"/>
        </w:rPr>
        <w:t>Gắn liền trực quan hóa với insight để tăng tính thuyết phục khi trình bày.</w:t>
      </w:r>
    </w:p>
    <w:p w14:paraId="0B10AFCE" w14:textId="1BBE03DA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Lộ trình thực hiện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1. Thu thập và làm sạch dữ liệu bằng Python.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 xml:space="preserve">2. Phân tích dữ liệu khám phá (EDA) và trực quan hóa bằng </w:t>
      </w:r>
      <w:r w:rsidR="000A69F2">
        <w:rPr>
          <w:rFonts w:ascii="Times New Roman" w:hAnsi="Times New Roman" w:cs="Times New Roman"/>
          <w:b w:val="0"/>
          <w:bCs w:val="0"/>
          <w:color w:val="auto"/>
        </w:rPr>
        <w:t>Python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3. Xây dựng mô hình hồi quy tuyến tính đa biến.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4. Phân tích thống kê và rút ra insight.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</w:r>
      <w:r w:rsidR="000A69F2">
        <w:rPr>
          <w:rFonts w:ascii="Times New Roman" w:hAnsi="Times New Roman" w:cs="Times New Roman"/>
          <w:b w:val="0"/>
          <w:bCs w:val="0"/>
          <w:color w:val="auto"/>
        </w:rPr>
        <w:t>5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t>. Hoàn thiện báo cáo cuối cùng và chuẩn bị thuyết trình.</w:t>
      </w:r>
    </w:p>
    <w:p w14:paraId="0241929F" w14:textId="5571CD88" w:rsidR="00CD6E16" w:rsidRPr="00090003" w:rsidRDefault="0012354A" w:rsidP="00090003">
      <w:pPr>
        <w:pStyle w:val="Heading2"/>
        <w:spacing w:before="120" w:after="120"/>
        <w:rPr>
          <w:rFonts w:ascii="Times New Roman" w:hAnsi="Times New Roman" w:cs="Times New Roman"/>
          <w:b w:val="0"/>
          <w:bCs w:val="0"/>
          <w:color w:val="auto"/>
        </w:rPr>
      </w:pPr>
      <w:r w:rsidRPr="00090003">
        <w:rPr>
          <w:rFonts w:ascii="Times New Roman" w:hAnsi="Times New Roman" w:cs="Times New Roman"/>
          <w:color w:val="auto"/>
        </w:rPr>
        <w:t>Thuyết trình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- Trình bày kết quả phân tích và các insight quan trọng từ dữ liệu.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  <w:t>- Đưa ra đề xuất giúp tối ưu hóa giá trị bất động sản và hỗ trợ quyết định kinh doanh.</w:t>
      </w:r>
      <w:r w:rsidRPr="00090003">
        <w:rPr>
          <w:rFonts w:ascii="Times New Roman" w:hAnsi="Times New Roman" w:cs="Times New Roman"/>
          <w:b w:val="0"/>
          <w:bCs w:val="0"/>
          <w:color w:val="auto"/>
        </w:rPr>
        <w:br/>
      </w:r>
    </w:p>
    <w:sectPr w:rsidR="00CD6E16" w:rsidRPr="00090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015A7FCF"/>
    <w:multiLevelType w:val="multilevel"/>
    <w:tmpl w:val="07E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5D93"/>
    <w:multiLevelType w:val="multilevel"/>
    <w:tmpl w:val="33D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E445F"/>
    <w:multiLevelType w:val="multilevel"/>
    <w:tmpl w:val="743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1992"/>
    <w:multiLevelType w:val="multilevel"/>
    <w:tmpl w:val="39C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B0829"/>
    <w:multiLevelType w:val="multilevel"/>
    <w:tmpl w:val="967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25022">
    <w:abstractNumId w:val="8"/>
  </w:num>
  <w:num w:numId="2" w16cid:durableId="187911069">
    <w:abstractNumId w:val="6"/>
  </w:num>
  <w:num w:numId="3" w16cid:durableId="1205412759">
    <w:abstractNumId w:val="5"/>
  </w:num>
  <w:num w:numId="4" w16cid:durableId="1340813969">
    <w:abstractNumId w:val="4"/>
  </w:num>
  <w:num w:numId="5" w16cid:durableId="1515997417">
    <w:abstractNumId w:val="7"/>
  </w:num>
  <w:num w:numId="6" w16cid:durableId="1015961876">
    <w:abstractNumId w:val="3"/>
  </w:num>
  <w:num w:numId="7" w16cid:durableId="1070006857">
    <w:abstractNumId w:val="2"/>
  </w:num>
  <w:num w:numId="8" w16cid:durableId="1961186967">
    <w:abstractNumId w:val="1"/>
  </w:num>
  <w:num w:numId="9" w16cid:durableId="1166749568">
    <w:abstractNumId w:val="0"/>
  </w:num>
  <w:num w:numId="10" w16cid:durableId="206917275">
    <w:abstractNumId w:val="9"/>
  </w:num>
  <w:num w:numId="11" w16cid:durableId="949974925">
    <w:abstractNumId w:val="12"/>
  </w:num>
  <w:num w:numId="12" w16cid:durableId="1840806255">
    <w:abstractNumId w:val="11"/>
  </w:num>
  <w:num w:numId="13" w16cid:durableId="1882013557">
    <w:abstractNumId w:val="13"/>
  </w:num>
  <w:num w:numId="14" w16cid:durableId="1749693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912"/>
    <w:rsid w:val="00090003"/>
    <w:rsid w:val="000A69F2"/>
    <w:rsid w:val="000D1F95"/>
    <w:rsid w:val="0012354A"/>
    <w:rsid w:val="001310FE"/>
    <w:rsid w:val="0015074B"/>
    <w:rsid w:val="002047A7"/>
    <w:rsid w:val="00270368"/>
    <w:rsid w:val="0029639D"/>
    <w:rsid w:val="002C4B39"/>
    <w:rsid w:val="00326F90"/>
    <w:rsid w:val="0034478A"/>
    <w:rsid w:val="004E5B88"/>
    <w:rsid w:val="00A32C95"/>
    <w:rsid w:val="00AA1D8D"/>
    <w:rsid w:val="00B47730"/>
    <w:rsid w:val="00BF00B4"/>
    <w:rsid w:val="00C20FAF"/>
    <w:rsid w:val="00C609A8"/>
    <w:rsid w:val="00CB0664"/>
    <w:rsid w:val="00CD6E16"/>
    <w:rsid w:val="00E577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03823"/>
  <w14:defaultImageDpi w14:val="300"/>
  <w15:docId w15:val="{BD01C8AA-F03C-4441-9948-449B4193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03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arlfoxem/housesales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PROPOSAL</vt:lpstr>
      <vt:lpstr>Phân tích yếu tố tác động đến giá nhà tại Mỹ và dự báo giá nhà</vt:lpstr>
      <vt:lpstr>    Mục đích và Kết quả mong đợi</vt:lpstr>
      <vt:lpstr>        Mục đích: - Nghiên cứu dữ liệu bất động sản nhằm đánh giá các yếu tố ảnh hưởng đ</vt:lpstr>
      <vt:lpstr>        Kết quả mong đợi: - Cung cấp insight quan trọng về mối quan hệ giữa các yếu tố (</vt:lpstr>
      <vt:lpstr>    Nguồn dữ liệu Nguồn: Kaggle.com Link dataset: https://www.kaggle.com/datasets/ha</vt:lpstr>
      <vt:lpstr>    Mô tả: Dữ liệu bất động sản bao gồm các đặc điểm của căn nhà, thông tin địa lý, </vt:lpstr>
      <vt:lpstr>    Lộ trình thực hiện 1. Thu thập và làm sạch dữ liệu bằng Python. 2. Phân tích dữ </vt:lpstr>
      <vt:lpstr>    Thuyết trình - Trình bày kết quả phân tích và các insight quan trọng từ dữ liệu.</vt:lpstr>
    </vt:vector>
  </TitlesOfParts>
  <Manager/>
  <Company/>
  <LinksUpToDate>false</LinksUpToDate>
  <CharactersWithSpaces>3767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hoàn nguyễn</cp:lastModifiedBy>
  <cp:revision>11</cp:revision>
  <dcterms:created xsi:type="dcterms:W3CDTF">2025-06-16T16:59:00Z</dcterms:created>
  <dcterms:modified xsi:type="dcterms:W3CDTF">2025-06-30T11:45:00Z</dcterms:modified>
  <cp:category/>
</cp:coreProperties>
</file>